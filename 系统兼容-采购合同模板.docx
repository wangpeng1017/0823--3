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Custom"/>
      </w:pPr>
      <w:r>
        <w:t>采购合同</w:t>
      </w:r>
    </w:p>
    <w:p/>
    <w:p>
      <w:r>
        <w:rPr>
          <w:b/>
        </w:rPr>
        <w:t>合同编号：</w:t>
      </w:r>
      <w:r>
        <w:t>{{合同编号}}</w:t>
      </w:r>
    </w:p>
    <w:p>
      <w:r>
        <w:rPr>
          <w:b/>
        </w:rPr>
        <w:t>合同类型：</w:t>
      </w:r>
      <w:r>
        <w:t>{{合同类型}}</w:t>
      </w:r>
    </w:p>
    <w:p>
      <w:r>
        <w:rPr>
          <w:b/>
        </w:rPr>
        <w:t>签署日期：</w:t>
      </w:r>
      <w:r>
        <w:t>{{签署日期}}</w:t>
      </w:r>
    </w:p>
    <w:p/>
    <w:p>
      <w:r>
        <w:rPr>
          <w:b/>
        </w:rPr>
        <w:t>甲方（采购方）信息：</w:t>
      </w:r>
    </w:p>
    <w:p>
      <w:r>
        <w:rPr>
          <w:b/>
        </w:rPr>
        <w:t>公司名称：</w:t>
      </w:r>
      <w:r>
        <w:t>{{甲方公司名称}}</w:t>
      </w:r>
    </w:p>
    <w:p>
      <w:r>
        <w:rPr>
          <w:b/>
        </w:rPr>
        <w:t>联系人：</w:t>
      </w:r>
      <w:r>
        <w:t>{{甲方联系人}}</w:t>
      </w:r>
    </w:p>
    <w:p>
      <w:r>
        <w:rPr>
          <w:b/>
        </w:rPr>
        <w:t>联系电话：</w:t>
      </w:r>
      <w:r>
        <w:t>{{甲方电话}}</w:t>
      </w:r>
    </w:p>
    <w:p>
      <w:r>
        <w:rPr>
          <w:b/>
        </w:rPr>
        <w:t>电子邮箱：</w:t>
      </w:r>
      <w:r>
        <w:t>{{联系邮箱}}</w:t>
      </w:r>
    </w:p>
    <w:p/>
    <w:p>
      <w:r>
        <w:rPr>
          <w:b/>
        </w:rPr>
        <w:t>乙方（供应方）信息：</w:t>
      </w:r>
    </w:p>
    <w:p>
      <w:r>
        <w:rPr>
          <w:b/>
        </w:rPr>
        <w:t>公司名称：</w:t>
      </w:r>
      <w:r>
        <w:t>{{乙方公司名称}}</w:t>
      </w:r>
    </w:p>
    <w:p>
      <w:r>
        <w:rPr>
          <w:b/>
        </w:rPr>
        <w:t>联系人：</w:t>
      </w:r>
      <w:r>
        <w:t>{{乙方联系人}}</w:t>
      </w:r>
    </w:p>
    <w:p>
      <w:r>
        <w:rPr>
          <w:b/>
        </w:rPr>
        <w:t>联系电话：</w:t>
      </w:r>
      <w:r>
        <w:t>{{乙方电话}}</w:t>
      </w:r>
    </w:p>
    <w:p/>
    <w:p>
      <w:r>
        <w:t>根据《中华人民共和国合同法》及相关法律法规，甲乙双方在平等、自愿、公平、诚信的基础上，就甲方向乙方采购货物事宜，经友好协商，达成如下协议：</w:t>
      </w:r>
    </w:p>
    <w:p/>
    <w:p>
      <w:r>
        <w:rPr>
          <w:b/>
        </w:rPr>
        <w:t>第一条 货物信息</w:t>
      </w:r>
    </w:p>
    <w:p>
      <w:r>
        <w:t>1.1 货物名称：</w:t>
      </w:r>
      <w:r>
        <w:t>{{产品清单}}</w:t>
      </w:r>
    </w:p>
    <w:p>
      <w:r>
        <w:t>1.2 规格型号：</w:t>
      </w:r>
      <w:r>
        <w:t>{{产品规格}}</w:t>
      </w:r>
    </w:p>
    <w:p>
      <w:r>
        <w:t>1.3 数量：</w:t>
      </w:r>
      <w:r>
        <w:t>{{产品数量}}</w:t>
      </w:r>
    </w:p>
    <w:p>
      <w:r>
        <w:t>1.4 质量标准：</w:t>
      </w:r>
      <w:r>
        <w:t>{{质量标准}}</w:t>
      </w:r>
    </w:p>
    <w:p/>
    <w:p>
      <w:r>
        <w:rPr>
          <w:b/>
        </w:rPr>
        <w:t>第二条 价格条款</w:t>
      </w:r>
    </w:p>
    <w:p>
      <w:r>
        <w:t>2.1 合同总金额：</w:t>
      </w:r>
      <w:r>
        <w:t>{{合同金额}}</w:t>
      </w:r>
    </w:p>
    <w:p>
      <w:r>
        <w:t>2.2 价格包含：货物价格、包装费、运输费等所有费用</w:t>
      </w:r>
    </w:p>
    <w:p/>
    <w:p>
      <w:r>
        <w:rPr>
          <w:b/>
        </w:rPr>
        <w:t>第三条 交付条款</w:t>
      </w:r>
    </w:p>
    <w:p>
      <w:r>
        <w:t>3.1 交付时间：</w:t>
      </w:r>
      <w:r>
        <w:t>{{交付时间}}</w:t>
      </w:r>
    </w:p>
    <w:p>
      <w:r>
        <w:t>3.2 交付地点：</w:t>
      </w:r>
      <w:r>
        <w:t>{{交付地点}}</w:t>
      </w:r>
    </w:p>
    <w:p>
      <w:r>
        <w:t>3.3 验收标准：</w:t>
      </w:r>
      <w:r>
        <w:t>{{验收标准}}</w:t>
      </w:r>
    </w:p>
    <w:p/>
    <w:p>
      <w:r>
        <w:rPr>
          <w:b/>
        </w:rPr>
        <w:t>第四条 付款方式</w:t>
      </w:r>
    </w:p>
    <w:p>
      <w:r>
        <w:t>4.1 付款方式：</w:t>
      </w:r>
      <w:r>
        <w:t>{{付款方式}}</w:t>
      </w:r>
    </w:p>
    <w:p>
      <w:r>
        <w:t>4.2 付款期限：</w:t>
      </w:r>
      <w:r>
        <w:t>{{付款期限}}</w:t>
      </w:r>
    </w:p>
    <w:p/>
    <w:p>
      <w:r>
        <w:rPr>
          <w:b/>
        </w:rPr>
        <w:t>第五条 质量保证</w:t>
      </w:r>
    </w:p>
    <w:p>
      <w:r>
        <w:t>5.1 是否包含保险：</w:t>
      </w:r>
      <w:r>
        <w:t>{{是否包含保险}}</w:t>
      </w:r>
    </w:p>
    <w:p>
      <w:r>
        <w:t>5.2 质量问题处理：乙方应对货物质量负责，如发现质量问题，乙方应及时处理</w:t>
      </w:r>
    </w:p>
    <w:p/>
    <w:p>
      <w:r>
        <w:rPr>
          <w:b/>
        </w:rPr>
        <w:t>第六条 违约责任</w:t>
      </w:r>
    </w:p>
    <w:p>
      <w:r>
        <w:t>6.1 甲方违约责任：甲方未按约定时间付款的，应承担违约责任</w:t>
      </w:r>
    </w:p>
    <w:p>
      <w:r>
        <w:t>6.2 乙方违约责任：乙方未按约定时间交付货物或货物质量不符合要求的，应承担违约责任</w:t>
      </w:r>
    </w:p>
    <w:p>
      <w:r>
        <w:t>6.3 违约金：违约方应向守约方支付合同总金额的5%作为违约金</w:t>
      </w:r>
    </w:p>
    <w:p/>
    <w:p>
      <w:r>
        <w:rPr>
          <w:b/>
        </w:rPr>
        <w:t>第七条 争议解决</w:t>
      </w:r>
    </w:p>
    <w:p>
      <w:r>
        <w:t>7.1 本合同履行过程中发生的争议，双方应友好协商解决</w:t>
      </w:r>
    </w:p>
    <w:p>
      <w:r>
        <w:t>7.2 协商不成的，可向合同签署地人民法院起诉</w:t>
      </w:r>
    </w:p>
    <w:p/>
    <w:p>
      <w:r>
        <w:rPr>
          <w:b/>
        </w:rPr>
        <w:t>第八条 其他约定</w:t>
      </w:r>
    </w:p>
    <w:p>
      <w:r>
        <w:t>8.1 特别约定：</w:t>
      </w:r>
      <w:r>
        <w:t>{{特别约定}}</w:t>
      </w:r>
    </w:p>
    <w:p>
      <w:r>
        <w:t>8.2 本合同一式两份，甲乙双方各执一份，具有同等法律效力</w:t>
      </w:r>
    </w:p>
    <w:p>
      <w:r>
        <w:t>8.3 本合同自双方签字盖章之日起生效</w:t>
      </w:r>
    </w:p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甲方（盖章）：</w:t>
            </w:r>
          </w:p>
        </w:tc>
        <w:tc>
          <w:tcPr>
            <w:tcW w:type="dxa" w:w="4320"/>
          </w:tcPr>
          <w:p>
            <w:r>
              <w:t>乙方（盖章）：</w:t>
            </w:r>
          </w:p>
        </w:tc>
      </w:tr>
      <w:tr>
        <w:tc>
          <w:tcPr>
            <w:tcW w:type="dxa" w:w="4320"/>
          </w:tcPr>
          <w:p>
            <w:r>
              <w:t>法定代表人：</w:t>
            </w:r>
          </w:p>
        </w:tc>
        <w:tc>
          <w:tcPr>
            <w:tcW w:type="dxa" w:w="4320"/>
          </w:tcPr>
          <w:p>
            <w:r>
              <w:t>法定代表人：</w:t>
            </w:r>
          </w:p>
        </w:tc>
      </w:tr>
      <w:tr>
        <w:tc>
          <w:tcPr>
            <w:tcW w:type="dxa" w:w="4320"/>
          </w:tcPr>
          <w:p>
            <w:r>
              <w:t>签署日期：{{签署日期}}</w:t>
            </w:r>
          </w:p>
        </w:tc>
        <w:tc>
          <w:tcPr>
            <w:tcW w:type="dxa" w:w="4320"/>
          </w:tcPr>
          <w:p>
            <w:r>
              <w:t>签署日期：{{签署日期}}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Custom">
    <w:name w:val="Title Custom"/>
    <w:pPr>
      <w:jc w:val="center"/>
    </w:pPr>
    <w:rPr>
      <w:rFonts w:ascii="黑体" w:hAnsi="黑体"/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