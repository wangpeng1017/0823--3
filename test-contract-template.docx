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合同模板测试文档</w:t>
      </w:r>
    </w:p>
    <w:p>
      <w:pPr>
        <w:pStyle w:val="Heading1"/>
      </w:pPr>
      <w:r>
        <w:t>基本信息</w:t>
      </w:r>
    </w:p>
    <w:p>
      <w:r>
        <w:t>甲方公司名称：{{甲方公司名称}}</w:t>
        <w:br/>
      </w:r>
      <w:r>
        <w:t>乙方公司名称：{{乙方公司名称}}</w:t>
        <w:br/>
      </w:r>
      <w:r>
        <w:t>合同编号：{{合同编号}}</w:t>
        <w:br/>
      </w:r>
      <w:r>
        <w:t>签署日期：{{签署日期}}</w:t>
        <w:br/>
      </w:r>
      <w:r>
        <w:t>合同金额：{{合同金额}}元</w:t>
        <w:br/>
      </w:r>
    </w:p>
    <w:p>
      <w:pPr>
        <w:pStyle w:val="Heading1"/>
      </w:pPr>
      <w:r>
        <w:t>联系信息</w:t>
      </w:r>
    </w:p>
    <w:p>
      <w:r>
        <w:t>甲方联系人：{{甲方联系人}}</w:t>
        <w:br/>
      </w:r>
      <w:r>
        <w:t>甲方电话：{{甲方电话}}</w:t>
        <w:br/>
      </w:r>
      <w:r>
        <w:t>甲方邮箱：{{甲方邮箱}}</w:t>
        <w:br/>
      </w:r>
      <w:r>
        <w:t>乙方联系人：{{乙方联系人}}</w:t>
        <w:br/>
      </w:r>
      <w:r>
        <w:t>乙方电话：{{乙方电话}}</w:t>
        <w:br/>
      </w:r>
    </w:p>
    <w:p>
      <w:pPr>
        <w:pStyle w:val="Heading1"/>
      </w:pPr>
      <w:r>
        <w:t>合同条款</w:t>
      </w:r>
    </w:p>
    <w:p>
      <w:r>
        <w:t>合同类型：{{合同类型}}</w:t>
        <w:br/>
      </w:r>
      <w:r>
        <w:t>服务内容：{{服务内容}}</w:t>
        <w:br/>
      </w:r>
      <w:r>
        <w:t>交付时间：{{交付时间}}</w:t>
        <w:br/>
      </w:r>
      <w:r>
        <w:t>付款方式：{{付款方式}}</w:t>
        <w:br/>
      </w:r>
    </w:p>
    <w:p>
      <w:pPr>
        <w:pStyle w:val="Heading1"/>
      </w:pPr>
      <w:r>
        <w:t>备注</w:t>
      </w:r>
    </w:p>
    <w:p>
      <w:r>
        <w:t>特殊说明：{{特殊说明}}</w:t>
        <w:br/>
      </w:r>
      <w:r>
        <w:t>其他条款：{{其他条款}}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